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7D607" w14:textId="77777777" w:rsidR="00441001" w:rsidRPr="00467C7B" w:rsidRDefault="00441001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</w:pP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  <w:t>Nama</w:t>
      </w: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  <w:tab/>
      </w: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  <w:tab/>
        <w:t>:Putry Salsabilla</w:t>
      </w:r>
    </w:p>
    <w:p w14:paraId="5E36EBED" w14:textId="77777777" w:rsidR="00441001" w:rsidRPr="00467C7B" w:rsidRDefault="00441001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</w:pP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  <w:t>NIM</w:t>
      </w: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  <w:tab/>
      </w: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  <w:tab/>
        <w:t>:2400018186</w:t>
      </w:r>
    </w:p>
    <w:p w14:paraId="4890F270" w14:textId="77777777" w:rsidR="00FF7CD3" w:rsidRPr="00467C7B" w:rsidRDefault="00FF7CD3" w:rsidP="00FF7CD3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E3A6BF2" w14:textId="77777777" w:rsidR="00120949" w:rsidRPr="00467C7B" w:rsidRDefault="00000000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</w:pP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  <w:t>SKENARIO KASUS C (Apotek)</w:t>
      </w:r>
    </w:p>
    <w:p w14:paraId="07E89539" w14:textId="1E48142B" w:rsidR="002E3CBA" w:rsidRPr="00467C7B" w:rsidRDefault="002E3CBA">
      <w:pPr>
        <w:pStyle w:val="Heading2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</w:pPr>
    </w:p>
    <w:p w14:paraId="24DF4DEA" w14:textId="7B0A8469" w:rsidR="00120949" w:rsidRPr="00467C7B" w:rsidRDefault="00000000" w:rsidP="00467C7B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</w:pP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  <w:t>1. Menentukan Entitas Kuat dan Lemah</w:t>
      </w:r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4604"/>
        <w:gridCol w:w="4611"/>
      </w:tblGrid>
      <w:tr w:rsidR="00120949" w:rsidRPr="00467C7B" w14:paraId="1BE480F1" w14:textId="77777777" w:rsidTr="00467C7B">
        <w:tc>
          <w:tcPr>
            <w:tcW w:w="4604" w:type="dxa"/>
            <w:shd w:val="clear" w:color="auto" w:fill="DBE5F1" w:themeFill="accent1" w:themeFillTint="33"/>
          </w:tcPr>
          <w:p w14:paraId="2B455083" w14:textId="5FACC158" w:rsidR="00120949" w:rsidRPr="00467C7B" w:rsidRDefault="00120949" w:rsidP="001209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Entitas</w:t>
            </w:r>
          </w:p>
        </w:tc>
        <w:tc>
          <w:tcPr>
            <w:tcW w:w="4611" w:type="dxa"/>
            <w:shd w:val="clear" w:color="auto" w:fill="DBE5F1" w:themeFill="accent1" w:themeFillTint="33"/>
          </w:tcPr>
          <w:p w14:paraId="1D2E7FAB" w14:textId="67582C9A" w:rsidR="00120949" w:rsidRPr="00467C7B" w:rsidRDefault="00120949" w:rsidP="001209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v-SE"/>
              </w:rPr>
              <w:t>Atribut</w:t>
            </w:r>
          </w:p>
        </w:tc>
      </w:tr>
      <w:tr w:rsidR="00120949" w:rsidRPr="00467C7B" w14:paraId="11895093" w14:textId="77777777" w:rsidTr="00467C7B">
        <w:tc>
          <w:tcPr>
            <w:tcW w:w="4604" w:type="dxa"/>
          </w:tcPr>
          <w:p w14:paraId="28334B69" w14:textId="3558898D" w:rsidR="00120949" w:rsidRPr="00467C7B" w:rsidRDefault="00120949" w:rsidP="00120949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Entitas Kuat</w:t>
            </w:r>
          </w:p>
        </w:tc>
        <w:tc>
          <w:tcPr>
            <w:tcW w:w="4611" w:type="dxa"/>
          </w:tcPr>
          <w:p w14:paraId="52E0B4EA" w14:textId="57A8D3FD" w:rsidR="00120949" w:rsidRPr="00467C7B" w:rsidRDefault="00120949" w:rsidP="00120949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Apotek, Pelanggan, Obat, Rak, Transaksi.</w:t>
            </w:r>
          </w:p>
        </w:tc>
      </w:tr>
      <w:tr w:rsidR="00120949" w:rsidRPr="00467C7B" w14:paraId="682B8280" w14:textId="77777777" w:rsidTr="00467C7B">
        <w:tc>
          <w:tcPr>
            <w:tcW w:w="4604" w:type="dxa"/>
          </w:tcPr>
          <w:p w14:paraId="5BE4C987" w14:textId="14E7A767" w:rsidR="00120949" w:rsidRPr="00467C7B" w:rsidRDefault="00120949" w:rsidP="00120949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Entitas Lemah</w:t>
            </w:r>
          </w:p>
        </w:tc>
        <w:tc>
          <w:tcPr>
            <w:tcW w:w="4611" w:type="dxa"/>
          </w:tcPr>
          <w:p w14:paraId="73142DBC" w14:textId="3339A91B" w:rsidR="00120949" w:rsidRPr="00467C7B" w:rsidRDefault="00120949" w:rsidP="00120949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Resep_Obat (bergantung pada ID_Resep</w:t>
            </w:r>
            <w:r w:rsidR="00467C7B" w:rsidRPr="00467C7B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dan ID_Obat</w:t>
            </w:r>
          </w:p>
        </w:tc>
      </w:tr>
    </w:tbl>
    <w:p w14:paraId="53F27DE3" w14:textId="77777777" w:rsidR="00120949" w:rsidRPr="00467C7B" w:rsidRDefault="00120949" w:rsidP="00120949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</w:p>
    <w:p w14:paraId="2410335F" w14:textId="77777777" w:rsidR="002E3CBA" w:rsidRPr="00467C7B" w:rsidRDefault="00000000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2. Menentukan Atribut, Primary Key (PK) dan Foreign Key (FK)</w:t>
      </w: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7"/>
        <w:gridCol w:w="3343"/>
        <w:gridCol w:w="3343"/>
      </w:tblGrid>
      <w:tr w:rsidR="00FF7CD3" w:rsidRPr="00467C7B" w14:paraId="5AEF8467" w14:textId="77777777" w:rsidTr="00467C7B">
        <w:trPr>
          <w:trHeight w:val="410"/>
          <w:jc w:val="center"/>
        </w:trPr>
        <w:tc>
          <w:tcPr>
            <w:tcW w:w="2497" w:type="dxa"/>
            <w:shd w:val="clear" w:color="auto" w:fill="DBE5F1" w:themeFill="accent1" w:themeFillTint="33"/>
          </w:tcPr>
          <w:p w14:paraId="1C8F93C3" w14:textId="77777777" w:rsidR="002E3CBA" w:rsidRPr="00467C7B" w:rsidRDefault="00000000" w:rsidP="00FF7C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Entitas</w:t>
            </w:r>
            <w:proofErr w:type="spellEnd"/>
          </w:p>
        </w:tc>
        <w:tc>
          <w:tcPr>
            <w:tcW w:w="3343" w:type="dxa"/>
            <w:shd w:val="clear" w:color="auto" w:fill="DBE5F1" w:themeFill="accent1" w:themeFillTint="33"/>
          </w:tcPr>
          <w:p w14:paraId="4B2467EC" w14:textId="77777777" w:rsidR="002E3CBA" w:rsidRPr="00467C7B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3343" w:type="dxa"/>
            <w:shd w:val="clear" w:color="auto" w:fill="DBE5F1" w:themeFill="accent1" w:themeFillTint="33"/>
          </w:tcPr>
          <w:p w14:paraId="4EB39888" w14:textId="77777777" w:rsidR="002E3CBA" w:rsidRPr="00467C7B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Keterangan</w:t>
            </w:r>
            <w:proofErr w:type="spellEnd"/>
          </w:p>
        </w:tc>
      </w:tr>
      <w:tr w:rsidR="00FF7CD3" w:rsidRPr="00467C7B" w14:paraId="127065A2" w14:textId="77777777" w:rsidTr="00467C7B">
        <w:trPr>
          <w:trHeight w:val="651"/>
          <w:jc w:val="center"/>
        </w:trPr>
        <w:tc>
          <w:tcPr>
            <w:tcW w:w="2497" w:type="dxa"/>
          </w:tcPr>
          <w:p w14:paraId="31B74BF2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APOTEKER</w:t>
            </w:r>
          </w:p>
        </w:tc>
        <w:tc>
          <w:tcPr>
            <w:tcW w:w="3343" w:type="dxa"/>
          </w:tcPr>
          <w:p w14:paraId="5FE9454D" w14:textId="2DB6F9AB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Apoteker</w:t>
            </w:r>
            <w:proofErr w:type="spellEnd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Nama, </w:t>
            </w: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TanggalMasuk</w:t>
            </w:r>
            <w:proofErr w:type="spellEnd"/>
          </w:p>
        </w:tc>
        <w:tc>
          <w:tcPr>
            <w:tcW w:w="3343" w:type="dxa"/>
          </w:tcPr>
          <w:p w14:paraId="13147244" w14:textId="5F94DA21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PK = </w:t>
            </w: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Apoteker</w:t>
            </w:r>
            <w:proofErr w:type="spellEnd"/>
          </w:p>
        </w:tc>
      </w:tr>
      <w:tr w:rsidR="00FF7CD3" w:rsidRPr="00467C7B" w14:paraId="24E5B67E" w14:textId="77777777" w:rsidTr="00467C7B">
        <w:trPr>
          <w:trHeight w:val="651"/>
          <w:jc w:val="center"/>
        </w:trPr>
        <w:tc>
          <w:tcPr>
            <w:tcW w:w="2497" w:type="dxa"/>
          </w:tcPr>
          <w:p w14:paraId="7CF7C3E6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PELANGGAN</w:t>
            </w:r>
          </w:p>
        </w:tc>
        <w:tc>
          <w:tcPr>
            <w:tcW w:w="3343" w:type="dxa"/>
          </w:tcPr>
          <w:p w14:paraId="48235CC5" w14:textId="6C8108FD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Pelanggan, Nama, Alamat, NoHP</w:t>
            </w:r>
          </w:p>
        </w:tc>
        <w:tc>
          <w:tcPr>
            <w:tcW w:w="3343" w:type="dxa"/>
          </w:tcPr>
          <w:p w14:paraId="0FAAC21E" w14:textId="2D42CC6B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PK = </w:t>
            </w: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Pelanggan</w:t>
            </w:r>
            <w:proofErr w:type="spellEnd"/>
          </w:p>
        </w:tc>
      </w:tr>
      <w:tr w:rsidR="00FF7CD3" w:rsidRPr="00467C7B" w14:paraId="63023BE3" w14:textId="77777777" w:rsidTr="00467C7B">
        <w:trPr>
          <w:trHeight w:val="659"/>
          <w:jc w:val="center"/>
        </w:trPr>
        <w:tc>
          <w:tcPr>
            <w:tcW w:w="2497" w:type="dxa"/>
          </w:tcPr>
          <w:p w14:paraId="1B96BF17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OBAT</w:t>
            </w:r>
          </w:p>
        </w:tc>
        <w:tc>
          <w:tcPr>
            <w:tcW w:w="3343" w:type="dxa"/>
          </w:tcPr>
          <w:p w14:paraId="012D9B7E" w14:textId="76A8FE1C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Obat, NamaObat, Jenis, Harga, IDRak</w:t>
            </w:r>
          </w:p>
        </w:tc>
        <w:tc>
          <w:tcPr>
            <w:tcW w:w="3343" w:type="dxa"/>
          </w:tcPr>
          <w:p w14:paraId="4DB2E4D9" w14:textId="4C295ED3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PK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Obat; FK = IDRak</w:t>
            </w:r>
          </w:p>
        </w:tc>
      </w:tr>
      <w:tr w:rsidR="00FF7CD3" w:rsidRPr="00467C7B" w14:paraId="4AE64A87" w14:textId="77777777" w:rsidTr="00467C7B">
        <w:trPr>
          <w:trHeight w:val="402"/>
          <w:jc w:val="center"/>
        </w:trPr>
        <w:tc>
          <w:tcPr>
            <w:tcW w:w="2497" w:type="dxa"/>
          </w:tcPr>
          <w:p w14:paraId="67C05DB6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</w:t>
            </w:r>
          </w:p>
        </w:tc>
        <w:tc>
          <w:tcPr>
            <w:tcW w:w="3343" w:type="dxa"/>
          </w:tcPr>
          <w:p w14:paraId="59D7FEAF" w14:textId="6A2798CB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</w:t>
            </w:r>
            <w:proofErr w:type="spellEnd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LokasiRak</w:t>
            </w:r>
            <w:proofErr w:type="spellEnd"/>
          </w:p>
        </w:tc>
        <w:tc>
          <w:tcPr>
            <w:tcW w:w="3343" w:type="dxa"/>
          </w:tcPr>
          <w:p w14:paraId="4E526B2C" w14:textId="0C1DA34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PK = </w:t>
            </w: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</w:t>
            </w:r>
            <w:proofErr w:type="spellEnd"/>
          </w:p>
        </w:tc>
      </w:tr>
      <w:tr w:rsidR="00FF7CD3" w:rsidRPr="00467C7B" w14:paraId="0FFD64EA" w14:textId="77777777" w:rsidTr="00467C7B">
        <w:trPr>
          <w:trHeight w:val="659"/>
          <w:jc w:val="center"/>
        </w:trPr>
        <w:tc>
          <w:tcPr>
            <w:tcW w:w="2497" w:type="dxa"/>
          </w:tcPr>
          <w:p w14:paraId="7FC60B2F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RESEP</w:t>
            </w:r>
          </w:p>
        </w:tc>
        <w:tc>
          <w:tcPr>
            <w:tcW w:w="3343" w:type="dxa"/>
          </w:tcPr>
          <w:p w14:paraId="6BA80AB9" w14:textId="22717586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Resep</w:t>
            </w:r>
            <w:proofErr w:type="spellEnd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Pelanggan</w:t>
            </w:r>
            <w:proofErr w:type="spellEnd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3343" w:type="dxa"/>
          </w:tcPr>
          <w:p w14:paraId="28B056C4" w14:textId="5BB823A0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PK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Resep; FK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Pelanggan,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Apoteker</w:t>
            </w:r>
          </w:p>
        </w:tc>
      </w:tr>
      <w:tr w:rsidR="00FF7CD3" w:rsidRPr="00467C7B" w14:paraId="53FC5461" w14:textId="77777777" w:rsidTr="00467C7B">
        <w:trPr>
          <w:trHeight w:val="651"/>
          <w:jc w:val="center"/>
        </w:trPr>
        <w:tc>
          <w:tcPr>
            <w:tcW w:w="2497" w:type="dxa"/>
          </w:tcPr>
          <w:p w14:paraId="071511F8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RESEP_OBAT</w:t>
            </w:r>
          </w:p>
        </w:tc>
        <w:tc>
          <w:tcPr>
            <w:tcW w:w="3343" w:type="dxa"/>
          </w:tcPr>
          <w:p w14:paraId="4E5F09F8" w14:textId="036B5F18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Resep</w:t>
            </w:r>
            <w:proofErr w:type="spellEnd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Obat</w:t>
            </w:r>
            <w:proofErr w:type="spellEnd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343" w:type="dxa"/>
          </w:tcPr>
          <w:p w14:paraId="2F0E55BF" w14:textId="3E842215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PK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Resep +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Obat; FK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Resep,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Obat</w:t>
            </w:r>
          </w:p>
        </w:tc>
      </w:tr>
      <w:tr w:rsidR="00FF7CD3" w:rsidRPr="00467C7B" w14:paraId="08E5AF6C" w14:textId="77777777" w:rsidTr="00467C7B">
        <w:trPr>
          <w:trHeight w:val="900"/>
          <w:jc w:val="center"/>
        </w:trPr>
        <w:tc>
          <w:tcPr>
            <w:tcW w:w="2497" w:type="dxa"/>
          </w:tcPr>
          <w:p w14:paraId="123DFED5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TRANSAKSI</w:t>
            </w:r>
          </w:p>
        </w:tc>
        <w:tc>
          <w:tcPr>
            <w:tcW w:w="3343" w:type="dxa"/>
          </w:tcPr>
          <w:p w14:paraId="6F65F2F0" w14:textId="65FB00A8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Transaksi, TanggalTransaksi, TotalHarga,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Pelanggan</w:t>
            </w:r>
          </w:p>
        </w:tc>
        <w:tc>
          <w:tcPr>
            <w:tcW w:w="3343" w:type="dxa"/>
          </w:tcPr>
          <w:p w14:paraId="3525DEEB" w14:textId="52B7CA36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PK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+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Transaksi; FK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Pelanggan</w:t>
            </w:r>
          </w:p>
        </w:tc>
      </w:tr>
    </w:tbl>
    <w:p w14:paraId="12B1AEA7" w14:textId="77777777" w:rsidR="00467C7B" w:rsidRPr="00467C7B" w:rsidRDefault="00467C7B" w:rsidP="00120949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4003F9F9" w14:textId="77777777" w:rsidR="00467C7B" w:rsidRPr="00467C7B" w:rsidRDefault="00467C7B" w:rsidP="00120949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68053255" w14:textId="77777777" w:rsidR="00467C7B" w:rsidRPr="00467C7B" w:rsidRDefault="00467C7B" w:rsidP="00120949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2CDDFABF" w14:textId="7399A2BD" w:rsidR="00120949" w:rsidRPr="00467C7B" w:rsidRDefault="00000000" w:rsidP="00120949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3. </w:t>
      </w:r>
      <w:proofErr w:type="spellStart"/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Menentukan</w:t>
      </w:r>
      <w:proofErr w:type="spellEnd"/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Relasi</w:t>
      </w:r>
      <w:proofErr w:type="spellEnd"/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dan </w:t>
      </w:r>
      <w:proofErr w:type="spellStart"/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Kardinalitas</w:t>
      </w:r>
      <w:proofErr w:type="spellEnd"/>
    </w:p>
    <w:p w14:paraId="4A2D94D5" w14:textId="77777777" w:rsidR="00467C7B" w:rsidRPr="00467C7B" w:rsidRDefault="00467C7B" w:rsidP="00467C7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9"/>
        <w:gridCol w:w="2537"/>
        <w:gridCol w:w="2537"/>
        <w:gridCol w:w="2537"/>
      </w:tblGrid>
      <w:tr w:rsidR="00FF7CD3" w:rsidRPr="00467C7B" w14:paraId="690A0CA8" w14:textId="77777777" w:rsidTr="00467C7B">
        <w:trPr>
          <w:trHeight w:val="516"/>
          <w:jc w:val="center"/>
        </w:trPr>
        <w:tc>
          <w:tcPr>
            <w:tcW w:w="1549" w:type="dxa"/>
            <w:shd w:val="clear" w:color="auto" w:fill="DBE5F1" w:themeFill="accent1" w:themeFillTint="33"/>
          </w:tcPr>
          <w:p w14:paraId="5D233FA4" w14:textId="77777777" w:rsidR="002E3CBA" w:rsidRPr="00467C7B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2537" w:type="dxa"/>
            <w:shd w:val="clear" w:color="auto" w:fill="DBE5F1" w:themeFill="accent1" w:themeFillTint="33"/>
          </w:tcPr>
          <w:p w14:paraId="2C4D6AA5" w14:textId="77777777" w:rsidR="002E3CBA" w:rsidRPr="00467C7B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Atribut</w:t>
            </w:r>
          </w:p>
        </w:tc>
        <w:tc>
          <w:tcPr>
            <w:tcW w:w="2537" w:type="dxa"/>
            <w:shd w:val="clear" w:color="auto" w:fill="DBE5F1" w:themeFill="accent1" w:themeFillTint="33"/>
          </w:tcPr>
          <w:p w14:paraId="3100FD48" w14:textId="77777777" w:rsidR="002E3CBA" w:rsidRPr="00467C7B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Kardinalitas</w:t>
            </w:r>
          </w:p>
        </w:tc>
        <w:tc>
          <w:tcPr>
            <w:tcW w:w="2537" w:type="dxa"/>
            <w:shd w:val="clear" w:color="auto" w:fill="DBE5F1" w:themeFill="accent1" w:themeFillTint="33"/>
          </w:tcPr>
          <w:p w14:paraId="0E01759F" w14:textId="77777777" w:rsidR="002E3CBA" w:rsidRPr="00467C7B" w:rsidRDefault="0000000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Keterangan</w:t>
            </w:r>
          </w:p>
        </w:tc>
      </w:tr>
      <w:tr w:rsidR="00FF7CD3" w:rsidRPr="00467C7B" w14:paraId="3FBCACD4" w14:textId="77777777" w:rsidTr="00467C7B">
        <w:trPr>
          <w:trHeight w:val="816"/>
          <w:jc w:val="center"/>
        </w:trPr>
        <w:tc>
          <w:tcPr>
            <w:tcW w:w="1549" w:type="dxa"/>
          </w:tcPr>
          <w:p w14:paraId="41947634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Melayani</w:t>
            </w:r>
            <w:proofErr w:type="spellEnd"/>
          </w:p>
        </w:tc>
        <w:tc>
          <w:tcPr>
            <w:tcW w:w="2537" w:type="dxa"/>
          </w:tcPr>
          <w:p w14:paraId="77877550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37" w:type="dxa"/>
          </w:tcPr>
          <w:p w14:paraId="22AC88C2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 to Many</w:t>
            </w:r>
          </w:p>
        </w:tc>
        <w:tc>
          <w:tcPr>
            <w:tcW w:w="2537" w:type="dxa"/>
          </w:tcPr>
          <w:p w14:paraId="50073658" w14:textId="5046BA2D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FK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Apoteker pada Resep</w:t>
            </w:r>
          </w:p>
        </w:tc>
      </w:tr>
      <w:tr w:rsidR="00FF7CD3" w:rsidRPr="00467C7B" w14:paraId="7AB4D65F" w14:textId="77777777" w:rsidTr="00467C7B">
        <w:trPr>
          <w:trHeight w:val="816"/>
          <w:jc w:val="center"/>
        </w:trPr>
        <w:tc>
          <w:tcPr>
            <w:tcW w:w="1549" w:type="dxa"/>
          </w:tcPr>
          <w:p w14:paraId="443F1935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</w:p>
        </w:tc>
        <w:tc>
          <w:tcPr>
            <w:tcW w:w="2537" w:type="dxa"/>
          </w:tcPr>
          <w:p w14:paraId="43B6D813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37" w:type="dxa"/>
          </w:tcPr>
          <w:p w14:paraId="588C383A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 to Many</w:t>
            </w:r>
          </w:p>
        </w:tc>
        <w:tc>
          <w:tcPr>
            <w:tcW w:w="2537" w:type="dxa"/>
          </w:tcPr>
          <w:p w14:paraId="1655F56B" w14:textId="44613EB8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FK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Pelanggan pada Resep</w:t>
            </w:r>
          </w:p>
        </w:tc>
      </w:tr>
      <w:tr w:rsidR="00FF7CD3" w:rsidRPr="00467C7B" w14:paraId="72ABA6F7" w14:textId="77777777" w:rsidTr="00467C7B">
        <w:trPr>
          <w:trHeight w:val="826"/>
          <w:jc w:val="center"/>
        </w:trPr>
        <w:tc>
          <w:tcPr>
            <w:tcW w:w="1549" w:type="dxa"/>
          </w:tcPr>
          <w:p w14:paraId="0690E5D0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Berisi</w:t>
            </w:r>
            <w:proofErr w:type="spellEnd"/>
          </w:p>
        </w:tc>
        <w:tc>
          <w:tcPr>
            <w:tcW w:w="2537" w:type="dxa"/>
          </w:tcPr>
          <w:p w14:paraId="7FCD143B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</w:p>
        </w:tc>
        <w:tc>
          <w:tcPr>
            <w:tcW w:w="2537" w:type="dxa"/>
          </w:tcPr>
          <w:p w14:paraId="798E1A0F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Many to Many</w:t>
            </w:r>
          </w:p>
        </w:tc>
        <w:tc>
          <w:tcPr>
            <w:tcW w:w="2537" w:type="dxa"/>
          </w:tcPr>
          <w:p w14:paraId="5B8AB0C0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Tabel penghubung Resep_Obat</w:t>
            </w:r>
          </w:p>
        </w:tc>
      </w:tr>
      <w:tr w:rsidR="00FF7CD3" w:rsidRPr="00467C7B" w14:paraId="367F0A04" w14:textId="77777777" w:rsidTr="00467C7B">
        <w:trPr>
          <w:trHeight w:val="816"/>
          <w:jc w:val="center"/>
        </w:trPr>
        <w:tc>
          <w:tcPr>
            <w:tcW w:w="1549" w:type="dxa"/>
          </w:tcPr>
          <w:p w14:paraId="3E313D2E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Tersimpan</w:t>
            </w:r>
            <w:proofErr w:type="spellEnd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</w:t>
            </w:r>
          </w:p>
        </w:tc>
        <w:tc>
          <w:tcPr>
            <w:tcW w:w="2537" w:type="dxa"/>
          </w:tcPr>
          <w:p w14:paraId="0204D379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37" w:type="dxa"/>
          </w:tcPr>
          <w:p w14:paraId="0E31808F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Many to One</w:t>
            </w:r>
          </w:p>
        </w:tc>
        <w:tc>
          <w:tcPr>
            <w:tcW w:w="2537" w:type="dxa"/>
          </w:tcPr>
          <w:p w14:paraId="1C1D98E3" w14:textId="61AFE1AC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FK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Rak pada Obat</w:t>
            </w:r>
          </w:p>
        </w:tc>
      </w:tr>
      <w:tr w:rsidR="00FF7CD3" w:rsidRPr="00467C7B" w14:paraId="3AE6068F" w14:textId="77777777" w:rsidTr="00467C7B">
        <w:trPr>
          <w:trHeight w:val="816"/>
          <w:jc w:val="center"/>
        </w:trPr>
        <w:tc>
          <w:tcPr>
            <w:tcW w:w="1549" w:type="dxa"/>
          </w:tcPr>
          <w:p w14:paraId="42B01538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Bertransaksi</w:t>
            </w:r>
            <w:proofErr w:type="spellEnd"/>
          </w:p>
        </w:tc>
        <w:tc>
          <w:tcPr>
            <w:tcW w:w="2537" w:type="dxa"/>
          </w:tcPr>
          <w:p w14:paraId="782AD00B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TotalHarga</w:t>
            </w:r>
          </w:p>
        </w:tc>
        <w:tc>
          <w:tcPr>
            <w:tcW w:w="2537" w:type="dxa"/>
          </w:tcPr>
          <w:p w14:paraId="1D7C39DF" w14:textId="77777777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 to Many</w:t>
            </w:r>
          </w:p>
        </w:tc>
        <w:tc>
          <w:tcPr>
            <w:tcW w:w="2537" w:type="dxa"/>
          </w:tcPr>
          <w:p w14:paraId="41C4EDDD" w14:textId="3371729B" w:rsidR="002E3CBA" w:rsidRPr="00467C7B" w:rsidRDefault="000000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</w:pP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FK = ID</w:t>
            </w:r>
            <w:r w:rsidR="00441001"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_</w:t>
            </w:r>
            <w:r w:rsidRPr="00467C7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v-SE"/>
              </w:rPr>
              <w:t>Pelanggan pada Transaksi</w:t>
            </w:r>
          </w:p>
        </w:tc>
      </w:tr>
    </w:tbl>
    <w:p w14:paraId="54CC0F17" w14:textId="77777777" w:rsidR="00467C7B" w:rsidRPr="00467C7B" w:rsidRDefault="00467C7B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25967C89" w14:textId="39142494" w:rsidR="002E3CBA" w:rsidRPr="00467C7B" w:rsidRDefault="00000000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4. Desain Model Data (ER Diagram)</w:t>
      </w:r>
    </w:p>
    <w:p w14:paraId="0FFB216A" w14:textId="77777777" w:rsidR="00467C7B" w:rsidRPr="00467C7B" w:rsidRDefault="00467C7B" w:rsidP="00467C7B">
      <w:pPr>
        <w:pStyle w:val="Heading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</w:pPr>
      <w:r w:rsidRPr="00467C7B"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  <w:drawing>
          <wp:inline distT="0" distB="0" distL="0" distR="0" wp14:anchorId="310A1F6C" wp14:editId="78C8FB6A">
            <wp:extent cx="5486400" cy="2532380"/>
            <wp:effectExtent l="0" t="0" r="0" b="1270"/>
            <wp:docPr id="124263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37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440F" w14:textId="77777777" w:rsidR="00467C7B" w:rsidRPr="00467C7B" w:rsidRDefault="00467C7B" w:rsidP="00467C7B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66464A4" w14:textId="2A68C285" w:rsidR="002E3CBA" w:rsidRPr="00467C7B" w:rsidRDefault="00000000" w:rsidP="00467C7B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</w:pPr>
      <w:r w:rsidRPr="00467C7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sv-SE"/>
        </w:rPr>
        <w:lastRenderedPageBreak/>
        <w:t>5. Struktur Fisik Tabel</w:t>
      </w:r>
    </w:p>
    <w:p w14:paraId="7005B69E" w14:textId="77777777" w:rsidR="00467C7B" w:rsidRPr="00467C7B" w:rsidRDefault="00467C7B" w:rsidP="00467C7B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54758ACB" w14:textId="77777777" w:rsidR="002E3CBA" w:rsidRPr="00467C7B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67C7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a. Tabel Apoteker</w:t>
      </w:r>
      <w:r w:rsidRPr="00467C7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br/>
        <w:t>b. Tabel Pelanggan</w:t>
      </w:r>
      <w:r w:rsidRPr="00467C7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br/>
        <w:t>c. Tabel Obat</w:t>
      </w:r>
      <w:r w:rsidRPr="00467C7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br/>
        <w:t>d. Tabel Rak</w:t>
      </w:r>
      <w:r w:rsidRPr="00467C7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br/>
        <w:t>e. Tabel Resep</w:t>
      </w:r>
      <w:r w:rsidRPr="00467C7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br/>
        <w:t>f. Tabel Resep_Obat</w:t>
      </w:r>
      <w:r w:rsidRPr="00467C7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br/>
        <w:t>g. Tabel Transaksi</w:t>
      </w:r>
    </w:p>
    <w:p w14:paraId="067636E1" w14:textId="23846D02" w:rsidR="002E3CBA" w:rsidRPr="00467C7B" w:rsidRDefault="00467C7B">
      <w:pPr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467C7B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drawing>
          <wp:inline distT="0" distB="0" distL="0" distR="0" wp14:anchorId="2A56B11B" wp14:editId="34CF594D">
            <wp:extent cx="5486400" cy="2538095"/>
            <wp:effectExtent l="0" t="0" r="0" b="0"/>
            <wp:docPr id="118634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40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CBA" w:rsidRPr="00467C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3122861">
    <w:abstractNumId w:val="8"/>
  </w:num>
  <w:num w:numId="2" w16cid:durableId="1301156058">
    <w:abstractNumId w:val="6"/>
  </w:num>
  <w:num w:numId="3" w16cid:durableId="16467421">
    <w:abstractNumId w:val="5"/>
  </w:num>
  <w:num w:numId="4" w16cid:durableId="147285930">
    <w:abstractNumId w:val="4"/>
  </w:num>
  <w:num w:numId="5" w16cid:durableId="819464545">
    <w:abstractNumId w:val="7"/>
  </w:num>
  <w:num w:numId="6" w16cid:durableId="1536649772">
    <w:abstractNumId w:val="3"/>
  </w:num>
  <w:num w:numId="7" w16cid:durableId="1356617070">
    <w:abstractNumId w:val="2"/>
  </w:num>
  <w:num w:numId="8" w16cid:durableId="1510288747">
    <w:abstractNumId w:val="1"/>
  </w:num>
  <w:num w:numId="9" w16cid:durableId="119322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53EB"/>
    <w:rsid w:val="00120949"/>
    <w:rsid w:val="0015074B"/>
    <w:rsid w:val="00281EC5"/>
    <w:rsid w:val="0029639D"/>
    <w:rsid w:val="002E3CBA"/>
    <w:rsid w:val="00326F90"/>
    <w:rsid w:val="00441001"/>
    <w:rsid w:val="00467C7B"/>
    <w:rsid w:val="00624483"/>
    <w:rsid w:val="00761AFF"/>
    <w:rsid w:val="0086446C"/>
    <w:rsid w:val="00A0110E"/>
    <w:rsid w:val="00AA1D8D"/>
    <w:rsid w:val="00AC4835"/>
    <w:rsid w:val="00B47730"/>
    <w:rsid w:val="00CB0664"/>
    <w:rsid w:val="00FC693F"/>
    <w:rsid w:val="00F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D7FB"/>
  <w14:defaultImageDpi w14:val="300"/>
  <w15:docId w15:val="{3DCC1BEF-9661-4240-A83E-2CF80312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Praktikan-00</cp:lastModifiedBy>
  <cp:revision>2</cp:revision>
  <dcterms:created xsi:type="dcterms:W3CDTF">2025-10-16T02:37:00Z</dcterms:created>
  <dcterms:modified xsi:type="dcterms:W3CDTF">2025-10-16T02:37:00Z</dcterms:modified>
  <cp:category/>
</cp:coreProperties>
</file>