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D607" w14:textId="77777777" w:rsidR="00441001" w:rsidRPr="00FF7CD3" w:rsidRDefault="00441001">
      <w:pPr>
        <w:pStyle w:val="Heading2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Nama</w:t>
      </w:r>
      <w:r w:rsidRPr="00FF7CD3">
        <w:rPr>
          <w:color w:val="000000" w:themeColor="text1"/>
          <w:lang w:val="sv-SE"/>
        </w:rPr>
        <w:tab/>
      </w:r>
      <w:r w:rsidRPr="00FF7CD3">
        <w:rPr>
          <w:color w:val="000000" w:themeColor="text1"/>
          <w:lang w:val="sv-SE"/>
        </w:rPr>
        <w:tab/>
        <w:t>:Putry Salsabilla</w:t>
      </w:r>
    </w:p>
    <w:p w14:paraId="5E36EBED" w14:textId="77777777" w:rsidR="00441001" w:rsidRPr="00FF7CD3" w:rsidRDefault="00441001">
      <w:pPr>
        <w:pStyle w:val="Heading2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NIM</w:t>
      </w:r>
      <w:r w:rsidRPr="00FF7CD3">
        <w:rPr>
          <w:color w:val="000000" w:themeColor="text1"/>
          <w:lang w:val="sv-SE"/>
        </w:rPr>
        <w:tab/>
      </w:r>
      <w:r w:rsidRPr="00FF7CD3">
        <w:rPr>
          <w:color w:val="000000" w:themeColor="text1"/>
          <w:lang w:val="sv-SE"/>
        </w:rPr>
        <w:tab/>
        <w:t>:2400018186</w:t>
      </w:r>
    </w:p>
    <w:p w14:paraId="0F073BFD" w14:textId="77777777" w:rsidR="00441001" w:rsidRDefault="00441001">
      <w:pPr>
        <w:pStyle w:val="Heading2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Postest Basis Data</w:t>
      </w:r>
    </w:p>
    <w:p w14:paraId="4890F270" w14:textId="77777777" w:rsidR="00FF7CD3" w:rsidRPr="00FF7CD3" w:rsidRDefault="00FF7CD3" w:rsidP="00FF7CD3">
      <w:pPr>
        <w:rPr>
          <w:lang w:val="sv-SE"/>
        </w:rPr>
      </w:pPr>
    </w:p>
    <w:p w14:paraId="07E89539" w14:textId="7D49B08E" w:rsidR="002E3CBA" w:rsidRPr="00FF7CD3" w:rsidRDefault="00000000">
      <w:pPr>
        <w:pStyle w:val="Heading2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SKENARIO KASUS C (Apotek)</w:t>
      </w:r>
    </w:p>
    <w:p w14:paraId="00B16E19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1. Menentukan Entitas Kuat dan Lemah</w:t>
      </w:r>
    </w:p>
    <w:p w14:paraId="31D96603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Entitas Kuat: Apoteker, Pelanggan, Obat, Rak, Resep, Transaksi</w:t>
      </w:r>
    </w:p>
    <w:p w14:paraId="7C2B4C04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Entitas Lemah: Resep_Obat (bergantung pada ID Resep dan ID Obat)</w:t>
      </w:r>
    </w:p>
    <w:p w14:paraId="2410335F" w14:textId="77777777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t>2. Menentukan Atribut, Primary Key (PK) dan Foreign Key (FK)</w:t>
      </w:r>
    </w:p>
    <w:tbl>
      <w:tblPr>
        <w:tblW w:w="10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3"/>
        <w:gridCol w:w="3343"/>
        <w:gridCol w:w="3343"/>
      </w:tblGrid>
      <w:tr w:rsidR="00FF7CD3" w:rsidRPr="00FF7CD3" w14:paraId="5AEF8467" w14:textId="77777777" w:rsidTr="00FF7CD3">
        <w:trPr>
          <w:trHeight w:val="410"/>
          <w:jc w:val="center"/>
        </w:trPr>
        <w:tc>
          <w:tcPr>
            <w:tcW w:w="3343" w:type="dxa"/>
            <w:shd w:val="clear" w:color="auto" w:fill="DBE5F1" w:themeFill="accent1" w:themeFillTint="33"/>
          </w:tcPr>
          <w:p w14:paraId="1C8F93C3" w14:textId="77777777" w:rsidR="002E3CBA" w:rsidRPr="00FF7CD3" w:rsidRDefault="00000000" w:rsidP="00FF7CD3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Entitas</w:t>
            </w:r>
          </w:p>
        </w:tc>
        <w:tc>
          <w:tcPr>
            <w:tcW w:w="3343" w:type="dxa"/>
            <w:shd w:val="clear" w:color="auto" w:fill="DBE5F1" w:themeFill="accent1" w:themeFillTint="33"/>
          </w:tcPr>
          <w:p w14:paraId="4B2467EC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Atribut</w:t>
            </w:r>
          </w:p>
        </w:tc>
        <w:tc>
          <w:tcPr>
            <w:tcW w:w="3343" w:type="dxa"/>
            <w:shd w:val="clear" w:color="auto" w:fill="DBE5F1" w:themeFill="accent1" w:themeFillTint="33"/>
          </w:tcPr>
          <w:p w14:paraId="4EB3988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Keterangan</w:t>
            </w:r>
          </w:p>
        </w:tc>
      </w:tr>
      <w:tr w:rsidR="00FF7CD3" w:rsidRPr="00FF7CD3" w14:paraId="127065A2" w14:textId="77777777" w:rsidTr="00FF7CD3">
        <w:trPr>
          <w:trHeight w:val="651"/>
          <w:jc w:val="center"/>
        </w:trPr>
        <w:tc>
          <w:tcPr>
            <w:tcW w:w="3343" w:type="dxa"/>
          </w:tcPr>
          <w:p w14:paraId="31B74BF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APOTEKER</w:t>
            </w:r>
          </w:p>
        </w:tc>
        <w:tc>
          <w:tcPr>
            <w:tcW w:w="3343" w:type="dxa"/>
          </w:tcPr>
          <w:p w14:paraId="5FE9454D" w14:textId="2DB6F9AB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Apoteker</w:t>
            </w:r>
            <w:proofErr w:type="spellEnd"/>
            <w:r w:rsidRPr="00FF7CD3">
              <w:rPr>
                <w:color w:val="000000" w:themeColor="text1"/>
              </w:rPr>
              <w:t xml:space="preserve">, Nama, </w:t>
            </w:r>
            <w:proofErr w:type="spellStart"/>
            <w:r w:rsidRPr="00FF7CD3">
              <w:rPr>
                <w:color w:val="000000" w:themeColor="text1"/>
              </w:rPr>
              <w:t>TanggalMasuk</w:t>
            </w:r>
            <w:proofErr w:type="spellEnd"/>
          </w:p>
        </w:tc>
        <w:tc>
          <w:tcPr>
            <w:tcW w:w="3343" w:type="dxa"/>
          </w:tcPr>
          <w:p w14:paraId="13147244" w14:textId="5F94DA21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 xml:space="preserve">PK =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Apoteker</w:t>
            </w:r>
            <w:proofErr w:type="spellEnd"/>
          </w:p>
        </w:tc>
      </w:tr>
      <w:tr w:rsidR="00FF7CD3" w:rsidRPr="00FF7CD3" w14:paraId="24E5B67E" w14:textId="77777777" w:rsidTr="00FF7CD3">
        <w:trPr>
          <w:trHeight w:val="651"/>
          <w:jc w:val="center"/>
        </w:trPr>
        <w:tc>
          <w:tcPr>
            <w:tcW w:w="3343" w:type="dxa"/>
          </w:tcPr>
          <w:p w14:paraId="7CF7C3E6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PELANGGAN</w:t>
            </w:r>
          </w:p>
        </w:tc>
        <w:tc>
          <w:tcPr>
            <w:tcW w:w="3343" w:type="dxa"/>
          </w:tcPr>
          <w:p w14:paraId="48235CC5" w14:textId="6C8108FD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Pelanggan, Nama, Alamat, NoHP</w:t>
            </w:r>
          </w:p>
        </w:tc>
        <w:tc>
          <w:tcPr>
            <w:tcW w:w="3343" w:type="dxa"/>
          </w:tcPr>
          <w:p w14:paraId="0FAAC21E" w14:textId="2D42CC6B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 xml:space="preserve">PK =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Pelanggan</w:t>
            </w:r>
            <w:proofErr w:type="spellEnd"/>
          </w:p>
        </w:tc>
      </w:tr>
      <w:tr w:rsidR="00FF7CD3" w:rsidRPr="00FF7CD3" w14:paraId="63023BE3" w14:textId="77777777" w:rsidTr="00FF7CD3">
        <w:trPr>
          <w:trHeight w:val="659"/>
          <w:jc w:val="center"/>
        </w:trPr>
        <w:tc>
          <w:tcPr>
            <w:tcW w:w="3343" w:type="dxa"/>
          </w:tcPr>
          <w:p w14:paraId="1B96BF17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OBAT</w:t>
            </w:r>
          </w:p>
        </w:tc>
        <w:tc>
          <w:tcPr>
            <w:tcW w:w="3343" w:type="dxa"/>
          </w:tcPr>
          <w:p w14:paraId="012D9B7E" w14:textId="76A8FE1C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Obat, NamaObat, Jenis, Harga, IDRak</w:t>
            </w:r>
          </w:p>
        </w:tc>
        <w:tc>
          <w:tcPr>
            <w:tcW w:w="3343" w:type="dxa"/>
          </w:tcPr>
          <w:p w14:paraId="4DB2E4D9" w14:textId="4C295ED3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PK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Obat; FK = IDRak</w:t>
            </w:r>
          </w:p>
        </w:tc>
      </w:tr>
      <w:tr w:rsidR="00FF7CD3" w:rsidRPr="00FF7CD3" w14:paraId="4AE64A87" w14:textId="77777777" w:rsidTr="00FF7CD3">
        <w:trPr>
          <w:trHeight w:val="402"/>
          <w:jc w:val="center"/>
        </w:trPr>
        <w:tc>
          <w:tcPr>
            <w:tcW w:w="3343" w:type="dxa"/>
          </w:tcPr>
          <w:p w14:paraId="67C05DB6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RAK</w:t>
            </w:r>
          </w:p>
        </w:tc>
        <w:tc>
          <w:tcPr>
            <w:tcW w:w="3343" w:type="dxa"/>
          </w:tcPr>
          <w:p w14:paraId="59D7FEAF" w14:textId="6A2798CB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Rak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LokasiRak</w:t>
            </w:r>
            <w:proofErr w:type="spellEnd"/>
          </w:p>
        </w:tc>
        <w:tc>
          <w:tcPr>
            <w:tcW w:w="3343" w:type="dxa"/>
          </w:tcPr>
          <w:p w14:paraId="4E526B2C" w14:textId="0C1DA34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 xml:space="preserve">PK =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Rak</w:t>
            </w:r>
            <w:proofErr w:type="spellEnd"/>
          </w:p>
        </w:tc>
      </w:tr>
      <w:tr w:rsidR="00FF7CD3" w:rsidRPr="00FF7CD3" w14:paraId="0FFD64EA" w14:textId="77777777" w:rsidTr="00FF7CD3">
        <w:trPr>
          <w:trHeight w:val="659"/>
          <w:jc w:val="center"/>
        </w:trPr>
        <w:tc>
          <w:tcPr>
            <w:tcW w:w="3343" w:type="dxa"/>
          </w:tcPr>
          <w:p w14:paraId="7FC60B2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RESEP</w:t>
            </w:r>
          </w:p>
        </w:tc>
        <w:tc>
          <w:tcPr>
            <w:tcW w:w="3343" w:type="dxa"/>
          </w:tcPr>
          <w:p w14:paraId="6BA80AB9" w14:textId="22717586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Resep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Tanggal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Pelanggan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Apoteker</w:t>
            </w:r>
            <w:proofErr w:type="spellEnd"/>
          </w:p>
        </w:tc>
        <w:tc>
          <w:tcPr>
            <w:tcW w:w="3343" w:type="dxa"/>
          </w:tcPr>
          <w:p w14:paraId="28B056C4" w14:textId="5BB823A0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PK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Resep; 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Pelanggan,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Apoteker</w:t>
            </w:r>
          </w:p>
        </w:tc>
      </w:tr>
      <w:tr w:rsidR="00FF7CD3" w:rsidRPr="00FF7CD3" w14:paraId="53FC5461" w14:textId="77777777" w:rsidTr="00FF7CD3">
        <w:trPr>
          <w:trHeight w:val="651"/>
          <w:jc w:val="center"/>
        </w:trPr>
        <w:tc>
          <w:tcPr>
            <w:tcW w:w="3343" w:type="dxa"/>
          </w:tcPr>
          <w:p w14:paraId="071511F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RESEP_OBAT</w:t>
            </w:r>
          </w:p>
        </w:tc>
        <w:tc>
          <w:tcPr>
            <w:tcW w:w="3343" w:type="dxa"/>
          </w:tcPr>
          <w:p w14:paraId="4E5F09F8" w14:textId="036B5F18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Resep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ID</w:t>
            </w:r>
            <w:r w:rsidR="00441001" w:rsidRPr="00FF7CD3">
              <w:rPr>
                <w:color w:val="000000" w:themeColor="text1"/>
              </w:rPr>
              <w:t>_</w:t>
            </w:r>
            <w:r w:rsidRPr="00FF7CD3">
              <w:rPr>
                <w:color w:val="000000" w:themeColor="text1"/>
              </w:rPr>
              <w:t>Obat</w:t>
            </w:r>
            <w:proofErr w:type="spellEnd"/>
            <w:r w:rsidRPr="00FF7CD3">
              <w:rPr>
                <w:color w:val="000000" w:themeColor="text1"/>
              </w:rPr>
              <w:t xml:space="preserve">, </w:t>
            </w:r>
            <w:proofErr w:type="spellStart"/>
            <w:r w:rsidRPr="00FF7CD3">
              <w:rPr>
                <w:color w:val="000000" w:themeColor="text1"/>
              </w:rPr>
              <w:t>Jumlah</w:t>
            </w:r>
            <w:proofErr w:type="spellEnd"/>
          </w:p>
        </w:tc>
        <w:tc>
          <w:tcPr>
            <w:tcW w:w="3343" w:type="dxa"/>
          </w:tcPr>
          <w:p w14:paraId="2F0E55BF" w14:textId="3E842215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PK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Resep +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Obat; 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Resep,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Obat</w:t>
            </w:r>
          </w:p>
        </w:tc>
      </w:tr>
      <w:tr w:rsidR="00FF7CD3" w:rsidRPr="00FF7CD3" w14:paraId="08E5AF6C" w14:textId="77777777" w:rsidTr="00FF7CD3">
        <w:trPr>
          <w:trHeight w:val="900"/>
          <w:jc w:val="center"/>
        </w:trPr>
        <w:tc>
          <w:tcPr>
            <w:tcW w:w="3343" w:type="dxa"/>
          </w:tcPr>
          <w:p w14:paraId="123DFED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TRANSAKSI</w:t>
            </w:r>
          </w:p>
        </w:tc>
        <w:tc>
          <w:tcPr>
            <w:tcW w:w="3343" w:type="dxa"/>
          </w:tcPr>
          <w:p w14:paraId="6F65F2F0" w14:textId="65FB00A8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Transaksi, TanggalTransaksi, TotalHarga,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</w:t>
            </w:r>
          </w:p>
        </w:tc>
        <w:tc>
          <w:tcPr>
            <w:tcW w:w="3343" w:type="dxa"/>
          </w:tcPr>
          <w:p w14:paraId="3525DEEB" w14:textId="52B7CA36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PK = ID</w:t>
            </w:r>
            <w:r w:rsidR="00441001" w:rsidRPr="00FF7CD3">
              <w:rPr>
                <w:color w:val="000000" w:themeColor="text1"/>
                <w:lang w:val="sv-SE"/>
              </w:rPr>
              <w:t>+</w:t>
            </w:r>
            <w:r w:rsidRPr="00FF7CD3">
              <w:rPr>
                <w:color w:val="000000" w:themeColor="text1"/>
                <w:lang w:val="sv-SE"/>
              </w:rPr>
              <w:t>Transaksi; 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</w:t>
            </w:r>
          </w:p>
        </w:tc>
      </w:tr>
    </w:tbl>
    <w:p w14:paraId="0B220871" w14:textId="77777777" w:rsidR="00AC4835" w:rsidRDefault="00AC4835" w:rsidP="00AC4835">
      <w:pPr>
        <w:rPr>
          <w:color w:val="000000" w:themeColor="text1"/>
        </w:rPr>
      </w:pPr>
    </w:p>
    <w:p w14:paraId="635DC040" w14:textId="77777777" w:rsidR="00FF7CD3" w:rsidRDefault="00FF7CD3" w:rsidP="00AC4835">
      <w:pPr>
        <w:rPr>
          <w:color w:val="000000" w:themeColor="text1"/>
        </w:rPr>
      </w:pPr>
    </w:p>
    <w:p w14:paraId="45726D55" w14:textId="77777777" w:rsidR="00FF7CD3" w:rsidRPr="00FF7CD3" w:rsidRDefault="00FF7CD3" w:rsidP="00AC4835">
      <w:pPr>
        <w:rPr>
          <w:color w:val="000000" w:themeColor="text1"/>
        </w:rPr>
      </w:pPr>
    </w:p>
    <w:p w14:paraId="30CAAC21" w14:textId="77777777" w:rsidR="00AC4835" w:rsidRPr="00FF7CD3" w:rsidRDefault="00AC4835" w:rsidP="00AC4835">
      <w:pPr>
        <w:rPr>
          <w:color w:val="000000" w:themeColor="text1"/>
        </w:rPr>
      </w:pPr>
    </w:p>
    <w:p w14:paraId="6E8771BD" w14:textId="49E93431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lastRenderedPageBreak/>
        <w:t>3. Menentukan Relasi dan Kardinalitas</w:t>
      </w:r>
    </w:p>
    <w:tbl>
      <w:tblPr>
        <w:tblW w:w="10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2537"/>
        <w:gridCol w:w="2537"/>
        <w:gridCol w:w="2537"/>
      </w:tblGrid>
      <w:tr w:rsidR="00FF7CD3" w:rsidRPr="00FF7CD3" w14:paraId="690A0CA8" w14:textId="77777777" w:rsidTr="00FF7CD3">
        <w:trPr>
          <w:trHeight w:val="516"/>
          <w:jc w:val="center"/>
        </w:trPr>
        <w:tc>
          <w:tcPr>
            <w:tcW w:w="2537" w:type="dxa"/>
            <w:shd w:val="clear" w:color="auto" w:fill="DBE5F1" w:themeFill="accent1" w:themeFillTint="33"/>
          </w:tcPr>
          <w:p w14:paraId="5D233FA4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Relasi</w:t>
            </w:r>
          </w:p>
        </w:tc>
        <w:tc>
          <w:tcPr>
            <w:tcW w:w="2537" w:type="dxa"/>
            <w:shd w:val="clear" w:color="auto" w:fill="DBE5F1" w:themeFill="accent1" w:themeFillTint="33"/>
          </w:tcPr>
          <w:p w14:paraId="2C4D6AA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Atribut</w:t>
            </w:r>
          </w:p>
        </w:tc>
        <w:tc>
          <w:tcPr>
            <w:tcW w:w="2537" w:type="dxa"/>
            <w:shd w:val="clear" w:color="auto" w:fill="DBE5F1" w:themeFill="accent1" w:themeFillTint="33"/>
          </w:tcPr>
          <w:p w14:paraId="3100FD4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Kardinalitas</w:t>
            </w:r>
          </w:p>
        </w:tc>
        <w:tc>
          <w:tcPr>
            <w:tcW w:w="2537" w:type="dxa"/>
            <w:shd w:val="clear" w:color="auto" w:fill="DBE5F1" w:themeFill="accent1" w:themeFillTint="33"/>
          </w:tcPr>
          <w:p w14:paraId="0E01759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Keterangan</w:t>
            </w:r>
          </w:p>
        </w:tc>
      </w:tr>
      <w:tr w:rsidR="00FF7CD3" w:rsidRPr="00FF7CD3" w14:paraId="3FBCACD4" w14:textId="77777777" w:rsidTr="00FF7CD3">
        <w:trPr>
          <w:trHeight w:val="816"/>
          <w:jc w:val="center"/>
        </w:trPr>
        <w:tc>
          <w:tcPr>
            <w:tcW w:w="2537" w:type="dxa"/>
          </w:tcPr>
          <w:p w14:paraId="41947634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Melayani</w:t>
            </w:r>
            <w:proofErr w:type="spellEnd"/>
          </w:p>
        </w:tc>
        <w:tc>
          <w:tcPr>
            <w:tcW w:w="2537" w:type="dxa"/>
          </w:tcPr>
          <w:p w14:paraId="77877550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537" w:type="dxa"/>
          </w:tcPr>
          <w:p w14:paraId="22AC88C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Many</w:t>
            </w:r>
          </w:p>
        </w:tc>
        <w:tc>
          <w:tcPr>
            <w:tcW w:w="2537" w:type="dxa"/>
          </w:tcPr>
          <w:p w14:paraId="50073658" w14:textId="5046BA2D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Apoteker pada Resep</w:t>
            </w:r>
          </w:p>
        </w:tc>
      </w:tr>
      <w:tr w:rsidR="00FF7CD3" w:rsidRPr="00FF7CD3" w14:paraId="7AB4D65F" w14:textId="77777777" w:rsidTr="00FF7CD3">
        <w:trPr>
          <w:trHeight w:val="816"/>
          <w:jc w:val="center"/>
        </w:trPr>
        <w:tc>
          <w:tcPr>
            <w:tcW w:w="2537" w:type="dxa"/>
          </w:tcPr>
          <w:p w14:paraId="443F193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Membuat</w:t>
            </w:r>
          </w:p>
        </w:tc>
        <w:tc>
          <w:tcPr>
            <w:tcW w:w="2537" w:type="dxa"/>
          </w:tcPr>
          <w:p w14:paraId="43B6D81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537" w:type="dxa"/>
          </w:tcPr>
          <w:p w14:paraId="588C383A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Many</w:t>
            </w:r>
          </w:p>
        </w:tc>
        <w:tc>
          <w:tcPr>
            <w:tcW w:w="2537" w:type="dxa"/>
          </w:tcPr>
          <w:p w14:paraId="1655F56B" w14:textId="44613EB8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 pada Resep</w:t>
            </w:r>
          </w:p>
        </w:tc>
      </w:tr>
      <w:tr w:rsidR="00FF7CD3" w:rsidRPr="00FF7CD3" w14:paraId="72ABA6F7" w14:textId="77777777" w:rsidTr="00FF7CD3">
        <w:trPr>
          <w:trHeight w:val="826"/>
          <w:jc w:val="center"/>
        </w:trPr>
        <w:tc>
          <w:tcPr>
            <w:tcW w:w="2537" w:type="dxa"/>
          </w:tcPr>
          <w:p w14:paraId="0690E5D0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Berisi</w:t>
            </w:r>
            <w:proofErr w:type="spellEnd"/>
          </w:p>
        </w:tc>
        <w:tc>
          <w:tcPr>
            <w:tcW w:w="2537" w:type="dxa"/>
          </w:tcPr>
          <w:p w14:paraId="7FCD143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Jumlah</w:t>
            </w:r>
          </w:p>
        </w:tc>
        <w:tc>
          <w:tcPr>
            <w:tcW w:w="2537" w:type="dxa"/>
          </w:tcPr>
          <w:p w14:paraId="798E1A0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Many to Many</w:t>
            </w:r>
          </w:p>
        </w:tc>
        <w:tc>
          <w:tcPr>
            <w:tcW w:w="2537" w:type="dxa"/>
          </w:tcPr>
          <w:p w14:paraId="5B8AB0C0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Tabel penghubung Resep_Obat</w:t>
            </w:r>
          </w:p>
        </w:tc>
      </w:tr>
      <w:tr w:rsidR="00FF7CD3" w:rsidRPr="00FF7CD3" w14:paraId="367F0A04" w14:textId="77777777" w:rsidTr="00FF7CD3">
        <w:trPr>
          <w:trHeight w:val="816"/>
          <w:jc w:val="center"/>
        </w:trPr>
        <w:tc>
          <w:tcPr>
            <w:tcW w:w="2537" w:type="dxa"/>
          </w:tcPr>
          <w:p w14:paraId="3E313D2E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Tersimpan</w:t>
            </w:r>
            <w:proofErr w:type="spellEnd"/>
            <w:r w:rsidRPr="00FF7CD3">
              <w:rPr>
                <w:color w:val="000000" w:themeColor="text1"/>
              </w:rPr>
              <w:t xml:space="preserve"> di</w:t>
            </w:r>
          </w:p>
        </w:tc>
        <w:tc>
          <w:tcPr>
            <w:tcW w:w="2537" w:type="dxa"/>
          </w:tcPr>
          <w:p w14:paraId="0204D379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537" w:type="dxa"/>
          </w:tcPr>
          <w:p w14:paraId="0E31808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Many to One</w:t>
            </w:r>
          </w:p>
        </w:tc>
        <w:tc>
          <w:tcPr>
            <w:tcW w:w="2537" w:type="dxa"/>
          </w:tcPr>
          <w:p w14:paraId="1C1D98E3" w14:textId="61AFE1AC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Rak pada Obat</w:t>
            </w:r>
          </w:p>
        </w:tc>
      </w:tr>
      <w:tr w:rsidR="00FF7CD3" w:rsidRPr="00FF7CD3" w14:paraId="3AE6068F" w14:textId="77777777" w:rsidTr="00FF7CD3">
        <w:trPr>
          <w:trHeight w:val="816"/>
          <w:jc w:val="center"/>
        </w:trPr>
        <w:tc>
          <w:tcPr>
            <w:tcW w:w="2537" w:type="dxa"/>
          </w:tcPr>
          <w:p w14:paraId="42B01538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Bertransaksi</w:t>
            </w:r>
            <w:proofErr w:type="spellEnd"/>
          </w:p>
        </w:tc>
        <w:tc>
          <w:tcPr>
            <w:tcW w:w="2537" w:type="dxa"/>
          </w:tcPr>
          <w:p w14:paraId="782AD00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TotalHarga</w:t>
            </w:r>
          </w:p>
        </w:tc>
        <w:tc>
          <w:tcPr>
            <w:tcW w:w="2537" w:type="dxa"/>
          </w:tcPr>
          <w:p w14:paraId="1D7C39D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Many</w:t>
            </w:r>
          </w:p>
        </w:tc>
        <w:tc>
          <w:tcPr>
            <w:tcW w:w="2537" w:type="dxa"/>
          </w:tcPr>
          <w:p w14:paraId="41C4EDDD" w14:textId="3371729B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FK = ID</w:t>
            </w:r>
            <w:r w:rsidR="00441001" w:rsidRPr="00FF7CD3">
              <w:rPr>
                <w:color w:val="000000" w:themeColor="text1"/>
                <w:lang w:val="sv-SE"/>
              </w:rPr>
              <w:t>_</w:t>
            </w:r>
            <w:r w:rsidRPr="00FF7CD3">
              <w:rPr>
                <w:color w:val="000000" w:themeColor="text1"/>
                <w:lang w:val="sv-SE"/>
              </w:rPr>
              <w:t>Pelanggan pada Transaksi</w:t>
            </w:r>
          </w:p>
        </w:tc>
      </w:tr>
    </w:tbl>
    <w:p w14:paraId="25967C89" w14:textId="77777777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t>4. Desain Model Data (ER Diagram)</w:t>
      </w:r>
    </w:p>
    <w:p w14:paraId="19344C6B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Pelanggan membuat Resep, Apoteker melayani Resep, Resep berisi Obat (M:N melalui Resep_Obat), Obat tersimpan di Rak, dan Pelanggan melakukan Transaksi.</w:t>
      </w:r>
    </w:p>
    <w:p w14:paraId="066464A4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5. Struktur Fisik Tabel</w:t>
      </w:r>
    </w:p>
    <w:p w14:paraId="54758ACB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a. Tabel Apoteker</w:t>
      </w:r>
      <w:r w:rsidRPr="00FF7CD3">
        <w:rPr>
          <w:color w:val="000000" w:themeColor="text1"/>
          <w:lang w:val="sv-SE"/>
        </w:rPr>
        <w:br/>
        <w:t>b. Tabel Pelanggan</w:t>
      </w:r>
      <w:r w:rsidRPr="00FF7CD3">
        <w:rPr>
          <w:color w:val="000000" w:themeColor="text1"/>
          <w:lang w:val="sv-SE"/>
        </w:rPr>
        <w:br/>
        <w:t>c. Tabel Obat</w:t>
      </w:r>
      <w:r w:rsidRPr="00FF7CD3">
        <w:rPr>
          <w:color w:val="000000" w:themeColor="text1"/>
          <w:lang w:val="sv-SE"/>
        </w:rPr>
        <w:br/>
        <w:t>d. Tabel Rak</w:t>
      </w:r>
      <w:r w:rsidRPr="00FF7CD3">
        <w:rPr>
          <w:color w:val="000000" w:themeColor="text1"/>
          <w:lang w:val="sv-SE"/>
        </w:rPr>
        <w:br/>
        <w:t>e. Tabel Resep</w:t>
      </w:r>
      <w:r w:rsidRPr="00FF7CD3">
        <w:rPr>
          <w:color w:val="000000" w:themeColor="text1"/>
          <w:lang w:val="sv-SE"/>
        </w:rPr>
        <w:br/>
        <w:t>f. Tabel Resep_Obat</w:t>
      </w:r>
      <w:r w:rsidRPr="00FF7CD3">
        <w:rPr>
          <w:color w:val="000000" w:themeColor="text1"/>
          <w:lang w:val="sv-SE"/>
        </w:rPr>
        <w:br/>
        <w:t>g. Tabel Transaksi</w:t>
      </w:r>
    </w:p>
    <w:p w14:paraId="3C5A75D2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6. Pemetaan Relasi Tabel (Mapping Table)</w:t>
      </w:r>
    </w:p>
    <w:p w14:paraId="7566DE97" w14:textId="10B49F48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ID</w:t>
      </w:r>
      <w:r w:rsidR="00441001" w:rsidRPr="00FF7CD3">
        <w:rPr>
          <w:color w:val="000000" w:themeColor="text1"/>
          <w:lang w:val="sv-SE"/>
        </w:rPr>
        <w:t>_</w:t>
      </w:r>
      <w:r w:rsidRPr="00FF7CD3">
        <w:rPr>
          <w:color w:val="000000" w:themeColor="text1"/>
          <w:lang w:val="sv-SE"/>
        </w:rPr>
        <w:t>Apoteker → FK pada Resep</w:t>
      </w:r>
      <w:r w:rsidRPr="00FF7CD3">
        <w:rPr>
          <w:color w:val="000000" w:themeColor="text1"/>
          <w:lang w:val="sv-SE"/>
        </w:rPr>
        <w:br/>
        <w:t>ID</w:t>
      </w:r>
      <w:r w:rsidR="00441001" w:rsidRPr="00FF7CD3">
        <w:rPr>
          <w:color w:val="000000" w:themeColor="text1"/>
          <w:lang w:val="sv-SE"/>
        </w:rPr>
        <w:t>_</w:t>
      </w:r>
      <w:r w:rsidRPr="00FF7CD3">
        <w:rPr>
          <w:color w:val="000000" w:themeColor="text1"/>
          <w:lang w:val="sv-SE"/>
        </w:rPr>
        <w:t>Pelanggan → FK pada Resep dan Transaksi</w:t>
      </w:r>
      <w:r w:rsidRPr="00FF7CD3">
        <w:rPr>
          <w:color w:val="000000" w:themeColor="text1"/>
          <w:lang w:val="sv-SE"/>
        </w:rPr>
        <w:br/>
        <w:t>ID</w:t>
      </w:r>
      <w:r w:rsidR="00441001" w:rsidRPr="00FF7CD3">
        <w:rPr>
          <w:color w:val="000000" w:themeColor="text1"/>
          <w:lang w:val="sv-SE"/>
        </w:rPr>
        <w:t>_</w:t>
      </w:r>
      <w:r w:rsidRPr="00FF7CD3">
        <w:rPr>
          <w:color w:val="000000" w:themeColor="text1"/>
          <w:lang w:val="sv-SE"/>
        </w:rPr>
        <w:t>Rak → FK pada Obat</w:t>
      </w:r>
      <w:r w:rsidRPr="00FF7CD3">
        <w:rPr>
          <w:color w:val="000000" w:themeColor="text1"/>
          <w:lang w:val="sv-SE"/>
        </w:rPr>
        <w:br/>
        <w:t>ID</w:t>
      </w:r>
      <w:r w:rsidR="00441001" w:rsidRPr="00FF7CD3">
        <w:rPr>
          <w:color w:val="000000" w:themeColor="text1"/>
          <w:lang w:val="sv-SE"/>
        </w:rPr>
        <w:t>_</w:t>
      </w:r>
      <w:r w:rsidRPr="00FF7CD3">
        <w:rPr>
          <w:color w:val="000000" w:themeColor="text1"/>
          <w:lang w:val="sv-SE"/>
        </w:rPr>
        <w:t>Resep dan ID</w:t>
      </w:r>
      <w:r w:rsidR="00441001" w:rsidRPr="00FF7CD3">
        <w:rPr>
          <w:color w:val="000000" w:themeColor="text1"/>
          <w:lang w:val="sv-SE"/>
        </w:rPr>
        <w:t>_</w:t>
      </w:r>
      <w:r w:rsidRPr="00FF7CD3">
        <w:rPr>
          <w:color w:val="000000" w:themeColor="text1"/>
          <w:lang w:val="sv-SE"/>
        </w:rPr>
        <w:t>Obat → FK pada Resep_Obat</w:t>
      </w:r>
    </w:p>
    <w:p w14:paraId="067636E1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br w:type="page"/>
      </w:r>
    </w:p>
    <w:p w14:paraId="0023F822" w14:textId="77777777" w:rsidR="002E3CBA" w:rsidRPr="00FF7CD3" w:rsidRDefault="00000000">
      <w:pPr>
        <w:pStyle w:val="Heading2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lastRenderedPageBreak/>
        <w:t>SKENARIO KASUS D (Pemerintah Daerah)</w:t>
      </w:r>
    </w:p>
    <w:p w14:paraId="7EF2F223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1. Menentukan Entitas Kuat dan Lemah</w:t>
      </w:r>
    </w:p>
    <w:p w14:paraId="494014FD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Entitas Kuat: PemerintahDaerah, UnitKerja, Gedung, Layanan, Karyawan, SistemInformasi, Akun</w:t>
      </w:r>
    </w:p>
    <w:p w14:paraId="3A7201E8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Entitas Lemah: AksesSI (bergantung pada Karyawan dan SistemInformasi)</w:t>
      </w:r>
    </w:p>
    <w:p w14:paraId="42BFEC82" w14:textId="77777777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t>2. Menentukan Atribut, PK dan FK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2876"/>
        <w:gridCol w:w="2875"/>
      </w:tblGrid>
      <w:tr w:rsidR="00FF7CD3" w:rsidRPr="00FF7CD3" w14:paraId="2BF5BF21" w14:textId="77777777" w:rsidTr="00624483">
        <w:tc>
          <w:tcPr>
            <w:tcW w:w="2880" w:type="dxa"/>
            <w:shd w:val="clear" w:color="auto" w:fill="DBE5F1" w:themeFill="accent1" w:themeFillTint="33"/>
          </w:tcPr>
          <w:p w14:paraId="57E11F27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Entitas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7274F28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Atribut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0B8943A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Keterangan</w:t>
            </w:r>
          </w:p>
        </w:tc>
      </w:tr>
      <w:tr w:rsidR="00FF7CD3" w:rsidRPr="00FF7CD3" w14:paraId="6B4EA7B6" w14:textId="77777777" w:rsidTr="00624483">
        <w:tc>
          <w:tcPr>
            <w:tcW w:w="2880" w:type="dxa"/>
          </w:tcPr>
          <w:p w14:paraId="0DB21DD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PEMERINTAH_DAERAH</w:t>
            </w:r>
          </w:p>
        </w:tc>
        <w:tc>
          <w:tcPr>
            <w:tcW w:w="2880" w:type="dxa"/>
          </w:tcPr>
          <w:p w14:paraId="052ECA0C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IDPemda, NamaPemda, Alamat</w:t>
            </w:r>
          </w:p>
        </w:tc>
        <w:tc>
          <w:tcPr>
            <w:tcW w:w="2880" w:type="dxa"/>
          </w:tcPr>
          <w:p w14:paraId="6F09F02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IDPemda</w:t>
            </w:r>
          </w:p>
        </w:tc>
      </w:tr>
      <w:tr w:rsidR="00FF7CD3" w:rsidRPr="00FF7CD3" w14:paraId="36ADD559" w14:textId="77777777" w:rsidTr="00624483">
        <w:tc>
          <w:tcPr>
            <w:tcW w:w="2880" w:type="dxa"/>
          </w:tcPr>
          <w:p w14:paraId="4384DD17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UNIT_KERJA</w:t>
            </w:r>
          </w:p>
        </w:tc>
        <w:tc>
          <w:tcPr>
            <w:tcW w:w="2880" w:type="dxa"/>
          </w:tcPr>
          <w:p w14:paraId="5B228B74" w14:textId="77777777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IDUnit, NamaUnit, IDPemda, IDGedung, IDLayanan</w:t>
            </w:r>
          </w:p>
        </w:tc>
        <w:tc>
          <w:tcPr>
            <w:tcW w:w="2880" w:type="dxa"/>
          </w:tcPr>
          <w:p w14:paraId="574CC1A6" w14:textId="77777777" w:rsidR="002E3CBA" w:rsidRPr="00FF7CD3" w:rsidRDefault="00000000">
            <w:pPr>
              <w:rPr>
                <w:color w:val="000000" w:themeColor="text1"/>
                <w:lang w:val="sv-SE"/>
              </w:rPr>
            </w:pPr>
            <w:r w:rsidRPr="00FF7CD3">
              <w:rPr>
                <w:color w:val="000000" w:themeColor="text1"/>
                <w:lang w:val="sv-SE"/>
              </w:rPr>
              <w:t>PK = IDUnit; FK = IDPemda, IDGedung, IDLayanan</w:t>
            </w:r>
          </w:p>
        </w:tc>
      </w:tr>
      <w:tr w:rsidR="00FF7CD3" w:rsidRPr="00FF7CD3" w14:paraId="05DCA60E" w14:textId="77777777" w:rsidTr="00624483">
        <w:tc>
          <w:tcPr>
            <w:tcW w:w="2880" w:type="dxa"/>
          </w:tcPr>
          <w:p w14:paraId="45DE7B3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GEDUNG</w:t>
            </w:r>
          </w:p>
        </w:tc>
        <w:tc>
          <w:tcPr>
            <w:tcW w:w="2880" w:type="dxa"/>
          </w:tcPr>
          <w:p w14:paraId="0329DC8D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IDGedung, NamaGedung, AlamatGedung</w:t>
            </w:r>
          </w:p>
        </w:tc>
        <w:tc>
          <w:tcPr>
            <w:tcW w:w="2880" w:type="dxa"/>
          </w:tcPr>
          <w:p w14:paraId="77FED274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IDGedung</w:t>
            </w:r>
          </w:p>
        </w:tc>
      </w:tr>
      <w:tr w:rsidR="00FF7CD3" w:rsidRPr="00FF7CD3" w14:paraId="7191EDDE" w14:textId="77777777" w:rsidTr="00624483">
        <w:tc>
          <w:tcPr>
            <w:tcW w:w="2880" w:type="dxa"/>
          </w:tcPr>
          <w:p w14:paraId="7CDB1F81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LAYANAN</w:t>
            </w:r>
          </w:p>
        </w:tc>
        <w:tc>
          <w:tcPr>
            <w:tcW w:w="2880" w:type="dxa"/>
          </w:tcPr>
          <w:p w14:paraId="7D548F7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IDLayanan, NamaLayanan, Deskripsi</w:t>
            </w:r>
          </w:p>
        </w:tc>
        <w:tc>
          <w:tcPr>
            <w:tcW w:w="2880" w:type="dxa"/>
          </w:tcPr>
          <w:p w14:paraId="301004B9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IDLayanan</w:t>
            </w:r>
          </w:p>
        </w:tc>
      </w:tr>
      <w:tr w:rsidR="00FF7CD3" w:rsidRPr="00FF7CD3" w14:paraId="4A540B4B" w14:textId="77777777" w:rsidTr="00624483">
        <w:tc>
          <w:tcPr>
            <w:tcW w:w="2880" w:type="dxa"/>
          </w:tcPr>
          <w:p w14:paraId="065F547D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KARYAWAN</w:t>
            </w:r>
          </w:p>
        </w:tc>
        <w:tc>
          <w:tcPr>
            <w:tcW w:w="2880" w:type="dxa"/>
          </w:tcPr>
          <w:p w14:paraId="1238F630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IDKaryawan, NamaKaryawan, Jabatan, IDUnit</w:t>
            </w:r>
          </w:p>
        </w:tc>
        <w:tc>
          <w:tcPr>
            <w:tcW w:w="2880" w:type="dxa"/>
          </w:tcPr>
          <w:p w14:paraId="2E493A7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IDKaryawan; FK = IDUnit</w:t>
            </w:r>
          </w:p>
        </w:tc>
      </w:tr>
      <w:tr w:rsidR="00FF7CD3" w:rsidRPr="00FF7CD3" w14:paraId="743B3735" w14:textId="77777777" w:rsidTr="00624483">
        <w:tc>
          <w:tcPr>
            <w:tcW w:w="2880" w:type="dxa"/>
          </w:tcPr>
          <w:p w14:paraId="15421AF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SISTEM_INFORMASI</w:t>
            </w:r>
          </w:p>
        </w:tc>
        <w:tc>
          <w:tcPr>
            <w:tcW w:w="2880" w:type="dxa"/>
          </w:tcPr>
          <w:p w14:paraId="2410F34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IDSI, NamaSI, Versi, IDUnit</w:t>
            </w:r>
          </w:p>
        </w:tc>
        <w:tc>
          <w:tcPr>
            <w:tcW w:w="2880" w:type="dxa"/>
          </w:tcPr>
          <w:p w14:paraId="3951050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IDSI; FK = IDUnit</w:t>
            </w:r>
          </w:p>
        </w:tc>
      </w:tr>
      <w:tr w:rsidR="00FF7CD3" w:rsidRPr="00FF7CD3" w14:paraId="1D27AF37" w14:textId="77777777" w:rsidTr="00624483">
        <w:tc>
          <w:tcPr>
            <w:tcW w:w="2880" w:type="dxa"/>
          </w:tcPr>
          <w:p w14:paraId="1EC1DFA5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AKUN</w:t>
            </w:r>
          </w:p>
        </w:tc>
        <w:tc>
          <w:tcPr>
            <w:tcW w:w="2880" w:type="dxa"/>
          </w:tcPr>
          <w:p w14:paraId="0EAD8C4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IDAkun, Username, Password, IDSI</w:t>
            </w:r>
          </w:p>
        </w:tc>
        <w:tc>
          <w:tcPr>
            <w:tcW w:w="2880" w:type="dxa"/>
          </w:tcPr>
          <w:p w14:paraId="32EBDA6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IDAkun; FK = IDSI</w:t>
            </w:r>
          </w:p>
        </w:tc>
      </w:tr>
      <w:tr w:rsidR="00FF7CD3" w:rsidRPr="00FF7CD3" w14:paraId="0BD82C28" w14:textId="77777777" w:rsidTr="00624483">
        <w:tc>
          <w:tcPr>
            <w:tcW w:w="2880" w:type="dxa"/>
          </w:tcPr>
          <w:p w14:paraId="1679911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AKSESSI</w:t>
            </w:r>
          </w:p>
        </w:tc>
        <w:tc>
          <w:tcPr>
            <w:tcW w:w="2880" w:type="dxa"/>
          </w:tcPr>
          <w:p w14:paraId="50C1185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IDKaryawan, IDSI, HakAkses</w:t>
            </w:r>
          </w:p>
        </w:tc>
        <w:tc>
          <w:tcPr>
            <w:tcW w:w="2880" w:type="dxa"/>
          </w:tcPr>
          <w:p w14:paraId="1ACED54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PK = IDKaryawan + IDSI; FK = IDKaryawan, IDSI</w:t>
            </w:r>
          </w:p>
        </w:tc>
      </w:tr>
    </w:tbl>
    <w:p w14:paraId="052212EE" w14:textId="77777777" w:rsidR="00624483" w:rsidRPr="00FF7CD3" w:rsidRDefault="00624483">
      <w:pPr>
        <w:pStyle w:val="Heading3"/>
        <w:rPr>
          <w:color w:val="000000" w:themeColor="text1"/>
        </w:rPr>
      </w:pPr>
    </w:p>
    <w:p w14:paraId="7F22B293" w14:textId="2FDAD3A1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t>3. Menentukan Relasi dan Kardinalitas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F7CD3" w:rsidRPr="00FF7CD3" w14:paraId="018D303F" w14:textId="77777777" w:rsidTr="00624483">
        <w:tc>
          <w:tcPr>
            <w:tcW w:w="2160" w:type="dxa"/>
            <w:shd w:val="clear" w:color="auto" w:fill="DBE5F1" w:themeFill="accent1" w:themeFillTint="33"/>
          </w:tcPr>
          <w:p w14:paraId="7129AC8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Relasi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66CBE1D9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Atribut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36A42DF4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Kardinalitas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5383C79A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Keterangan</w:t>
            </w:r>
          </w:p>
        </w:tc>
      </w:tr>
      <w:tr w:rsidR="00FF7CD3" w:rsidRPr="00FF7CD3" w14:paraId="0619E479" w14:textId="77777777" w:rsidTr="00624483">
        <w:tc>
          <w:tcPr>
            <w:tcW w:w="2160" w:type="dxa"/>
          </w:tcPr>
          <w:p w14:paraId="20809770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Memiliki</w:t>
            </w:r>
            <w:proofErr w:type="spellEnd"/>
          </w:p>
        </w:tc>
        <w:tc>
          <w:tcPr>
            <w:tcW w:w="2160" w:type="dxa"/>
          </w:tcPr>
          <w:p w14:paraId="003E6029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160" w:type="dxa"/>
          </w:tcPr>
          <w:p w14:paraId="73FBB3E9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Many</w:t>
            </w:r>
          </w:p>
        </w:tc>
        <w:tc>
          <w:tcPr>
            <w:tcW w:w="2160" w:type="dxa"/>
          </w:tcPr>
          <w:p w14:paraId="1A31DDE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FK = IDPemda pada UnitKerja</w:t>
            </w:r>
          </w:p>
        </w:tc>
      </w:tr>
      <w:tr w:rsidR="00FF7CD3" w:rsidRPr="00FF7CD3" w14:paraId="79227FBE" w14:textId="77777777" w:rsidTr="00624483">
        <w:tc>
          <w:tcPr>
            <w:tcW w:w="2160" w:type="dxa"/>
          </w:tcPr>
          <w:p w14:paraId="2A5EA05E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Beralamat</w:t>
            </w:r>
            <w:proofErr w:type="spellEnd"/>
            <w:r w:rsidRPr="00FF7CD3">
              <w:rPr>
                <w:color w:val="000000" w:themeColor="text1"/>
              </w:rPr>
              <w:t xml:space="preserve"> di</w:t>
            </w:r>
          </w:p>
        </w:tc>
        <w:tc>
          <w:tcPr>
            <w:tcW w:w="2160" w:type="dxa"/>
          </w:tcPr>
          <w:p w14:paraId="0B3B08A6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160" w:type="dxa"/>
          </w:tcPr>
          <w:p w14:paraId="72C77B41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Many to One</w:t>
            </w:r>
          </w:p>
        </w:tc>
        <w:tc>
          <w:tcPr>
            <w:tcW w:w="2160" w:type="dxa"/>
          </w:tcPr>
          <w:p w14:paraId="69D05A3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FK = IDGedung pada UnitKerja</w:t>
            </w:r>
          </w:p>
        </w:tc>
      </w:tr>
      <w:tr w:rsidR="00FF7CD3" w:rsidRPr="00FF7CD3" w14:paraId="0116F568" w14:textId="77777777" w:rsidTr="00624483">
        <w:tc>
          <w:tcPr>
            <w:tcW w:w="2160" w:type="dxa"/>
          </w:tcPr>
          <w:p w14:paraId="3B8B94F5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lastRenderedPageBreak/>
              <w:t>Melayani</w:t>
            </w:r>
            <w:proofErr w:type="spellEnd"/>
          </w:p>
        </w:tc>
        <w:tc>
          <w:tcPr>
            <w:tcW w:w="2160" w:type="dxa"/>
          </w:tcPr>
          <w:p w14:paraId="74DE5B6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160" w:type="dxa"/>
          </w:tcPr>
          <w:p w14:paraId="1166A8C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One</w:t>
            </w:r>
          </w:p>
        </w:tc>
        <w:tc>
          <w:tcPr>
            <w:tcW w:w="2160" w:type="dxa"/>
          </w:tcPr>
          <w:p w14:paraId="2A6508FF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FK = IDLayanan pada UnitKerja</w:t>
            </w:r>
          </w:p>
        </w:tc>
      </w:tr>
      <w:tr w:rsidR="00FF7CD3" w:rsidRPr="00FF7CD3" w14:paraId="6ABA280E" w14:textId="77777777" w:rsidTr="00624483">
        <w:tc>
          <w:tcPr>
            <w:tcW w:w="2160" w:type="dxa"/>
          </w:tcPr>
          <w:p w14:paraId="68D1574B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Dipekerjakan</w:t>
            </w:r>
            <w:proofErr w:type="spellEnd"/>
          </w:p>
        </w:tc>
        <w:tc>
          <w:tcPr>
            <w:tcW w:w="2160" w:type="dxa"/>
          </w:tcPr>
          <w:p w14:paraId="420EC126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160" w:type="dxa"/>
          </w:tcPr>
          <w:p w14:paraId="4B14992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Many</w:t>
            </w:r>
          </w:p>
        </w:tc>
        <w:tc>
          <w:tcPr>
            <w:tcW w:w="2160" w:type="dxa"/>
          </w:tcPr>
          <w:p w14:paraId="70438E62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FK = IDUnit pada Karyawan</w:t>
            </w:r>
          </w:p>
        </w:tc>
      </w:tr>
      <w:tr w:rsidR="00FF7CD3" w:rsidRPr="00FF7CD3" w14:paraId="013441E6" w14:textId="77777777" w:rsidTr="00624483">
        <w:tc>
          <w:tcPr>
            <w:tcW w:w="2160" w:type="dxa"/>
          </w:tcPr>
          <w:p w14:paraId="029F9501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Menggunakan</w:t>
            </w:r>
            <w:proofErr w:type="spellEnd"/>
          </w:p>
        </w:tc>
        <w:tc>
          <w:tcPr>
            <w:tcW w:w="2160" w:type="dxa"/>
          </w:tcPr>
          <w:p w14:paraId="3F23FAC4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HakAkses</w:t>
            </w:r>
          </w:p>
        </w:tc>
        <w:tc>
          <w:tcPr>
            <w:tcW w:w="2160" w:type="dxa"/>
          </w:tcPr>
          <w:p w14:paraId="6257FBE8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Many to Many</w:t>
            </w:r>
          </w:p>
        </w:tc>
        <w:tc>
          <w:tcPr>
            <w:tcW w:w="2160" w:type="dxa"/>
          </w:tcPr>
          <w:p w14:paraId="6467E7CB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Tabel penghubung AksesSI</w:t>
            </w:r>
          </w:p>
        </w:tc>
      </w:tr>
      <w:tr w:rsidR="00FF7CD3" w:rsidRPr="00FF7CD3" w14:paraId="26AAC088" w14:textId="77777777" w:rsidTr="00624483">
        <w:tc>
          <w:tcPr>
            <w:tcW w:w="2160" w:type="dxa"/>
          </w:tcPr>
          <w:p w14:paraId="4CD0BE4A" w14:textId="77777777" w:rsidR="002E3CBA" w:rsidRPr="00FF7CD3" w:rsidRDefault="00000000">
            <w:pPr>
              <w:rPr>
                <w:color w:val="000000" w:themeColor="text1"/>
              </w:rPr>
            </w:pPr>
            <w:proofErr w:type="spellStart"/>
            <w:r w:rsidRPr="00FF7CD3">
              <w:rPr>
                <w:color w:val="000000" w:themeColor="text1"/>
              </w:rPr>
              <w:t>Memiliki</w:t>
            </w:r>
            <w:proofErr w:type="spellEnd"/>
            <w:r w:rsidRPr="00FF7CD3">
              <w:rPr>
                <w:color w:val="000000" w:themeColor="text1"/>
              </w:rPr>
              <w:t xml:space="preserve"> </w:t>
            </w:r>
            <w:proofErr w:type="spellStart"/>
            <w:r w:rsidRPr="00FF7CD3">
              <w:rPr>
                <w:color w:val="000000" w:themeColor="text1"/>
              </w:rPr>
              <w:t>akun</w:t>
            </w:r>
            <w:proofErr w:type="spellEnd"/>
          </w:p>
        </w:tc>
        <w:tc>
          <w:tcPr>
            <w:tcW w:w="2160" w:type="dxa"/>
          </w:tcPr>
          <w:p w14:paraId="7F20FD63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-</w:t>
            </w:r>
          </w:p>
        </w:tc>
        <w:tc>
          <w:tcPr>
            <w:tcW w:w="2160" w:type="dxa"/>
          </w:tcPr>
          <w:p w14:paraId="2FA5C8D6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One to One</w:t>
            </w:r>
          </w:p>
        </w:tc>
        <w:tc>
          <w:tcPr>
            <w:tcW w:w="2160" w:type="dxa"/>
          </w:tcPr>
          <w:p w14:paraId="0616759D" w14:textId="77777777" w:rsidR="002E3CBA" w:rsidRPr="00FF7CD3" w:rsidRDefault="00000000">
            <w:pPr>
              <w:rPr>
                <w:color w:val="000000" w:themeColor="text1"/>
              </w:rPr>
            </w:pPr>
            <w:r w:rsidRPr="00FF7CD3">
              <w:rPr>
                <w:color w:val="000000" w:themeColor="text1"/>
              </w:rPr>
              <w:t>FK = IDSI pada Akun</w:t>
            </w:r>
          </w:p>
        </w:tc>
      </w:tr>
    </w:tbl>
    <w:p w14:paraId="7FA8F998" w14:textId="77777777" w:rsidR="002E3CBA" w:rsidRPr="00FF7CD3" w:rsidRDefault="00000000">
      <w:pPr>
        <w:pStyle w:val="Heading3"/>
        <w:rPr>
          <w:color w:val="000000" w:themeColor="text1"/>
        </w:rPr>
      </w:pPr>
      <w:r w:rsidRPr="00FF7CD3">
        <w:rPr>
          <w:color w:val="000000" w:themeColor="text1"/>
        </w:rPr>
        <w:t>4. Desain Model Data (ER Diagram)</w:t>
      </w:r>
    </w:p>
    <w:p w14:paraId="107C3468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Pemda memiliki banyak UnitKerja, UnitKerja berada di Gedung dan melayani satu Layanan, memiliki Karyawan dan SistemInformasi. Setiap SistemInformasi memiliki satu Akun, dan Karyawan dapat mengakses banyak SistemInformasi melalui AksesSI.</w:t>
      </w:r>
    </w:p>
    <w:p w14:paraId="07F33ABF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5. Struktur Fisik Tabel</w:t>
      </w:r>
    </w:p>
    <w:p w14:paraId="1921775F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a. Tabel PemerintahDaerah</w:t>
      </w:r>
      <w:r w:rsidRPr="00FF7CD3">
        <w:rPr>
          <w:color w:val="000000" w:themeColor="text1"/>
          <w:lang w:val="sv-SE"/>
        </w:rPr>
        <w:br/>
        <w:t>b. Tabel UnitKerja</w:t>
      </w:r>
      <w:r w:rsidRPr="00FF7CD3">
        <w:rPr>
          <w:color w:val="000000" w:themeColor="text1"/>
          <w:lang w:val="sv-SE"/>
        </w:rPr>
        <w:br/>
        <w:t>c. Tabel Gedung</w:t>
      </w:r>
      <w:r w:rsidRPr="00FF7CD3">
        <w:rPr>
          <w:color w:val="000000" w:themeColor="text1"/>
          <w:lang w:val="sv-SE"/>
        </w:rPr>
        <w:br/>
        <w:t>d. Tabel Layanan</w:t>
      </w:r>
      <w:r w:rsidRPr="00FF7CD3">
        <w:rPr>
          <w:color w:val="000000" w:themeColor="text1"/>
          <w:lang w:val="sv-SE"/>
        </w:rPr>
        <w:br/>
        <w:t>e. Tabel Karyawan</w:t>
      </w:r>
      <w:r w:rsidRPr="00FF7CD3">
        <w:rPr>
          <w:color w:val="000000" w:themeColor="text1"/>
          <w:lang w:val="sv-SE"/>
        </w:rPr>
        <w:br/>
        <w:t>f. Tabel SistemInformasi</w:t>
      </w:r>
      <w:r w:rsidRPr="00FF7CD3">
        <w:rPr>
          <w:color w:val="000000" w:themeColor="text1"/>
          <w:lang w:val="sv-SE"/>
        </w:rPr>
        <w:br/>
        <w:t>g. Tabel Akun</w:t>
      </w:r>
      <w:r w:rsidRPr="00FF7CD3">
        <w:rPr>
          <w:color w:val="000000" w:themeColor="text1"/>
          <w:lang w:val="sv-SE"/>
        </w:rPr>
        <w:br/>
        <w:t>h. Tabel AksesSI</w:t>
      </w:r>
    </w:p>
    <w:p w14:paraId="33ED4404" w14:textId="77777777" w:rsidR="002E3CBA" w:rsidRPr="00FF7CD3" w:rsidRDefault="00000000">
      <w:pPr>
        <w:pStyle w:val="Heading3"/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6. Pemetaan Relasi Tabel (Mapping Table)</w:t>
      </w:r>
    </w:p>
    <w:p w14:paraId="30571263" w14:textId="77777777" w:rsidR="002E3CBA" w:rsidRPr="00FF7CD3" w:rsidRDefault="00000000">
      <w:pPr>
        <w:rPr>
          <w:color w:val="000000" w:themeColor="text1"/>
          <w:lang w:val="sv-SE"/>
        </w:rPr>
      </w:pPr>
      <w:r w:rsidRPr="00FF7CD3">
        <w:rPr>
          <w:color w:val="000000" w:themeColor="text1"/>
          <w:lang w:val="sv-SE"/>
        </w:rPr>
        <w:t>IDPemda → FK pada UnitKerja</w:t>
      </w:r>
      <w:r w:rsidRPr="00FF7CD3">
        <w:rPr>
          <w:color w:val="000000" w:themeColor="text1"/>
          <w:lang w:val="sv-SE"/>
        </w:rPr>
        <w:br/>
        <w:t>IDGedung, IDLayanan → FK pada UnitKerja</w:t>
      </w:r>
      <w:r w:rsidRPr="00FF7CD3">
        <w:rPr>
          <w:color w:val="000000" w:themeColor="text1"/>
          <w:lang w:val="sv-SE"/>
        </w:rPr>
        <w:br/>
        <w:t>IDUnit → FK pada Karyawan dan SistemInformasi</w:t>
      </w:r>
      <w:r w:rsidRPr="00FF7CD3">
        <w:rPr>
          <w:color w:val="000000" w:themeColor="text1"/>
          <w:lang w:val="sv-SE"/>
        </w:rPr>
        <w:br/>
        <w:t>IDSI → FK pada Akun dan AksesSI</w:t>
      </w:r>
      <w:r w:rsidRPr="00FF7CD3">
        <w:rPr>
          <w:color w:val="000000" w:themeColor="text1"/>
          <w:lang w:val="sv-SE"/>
        </w:rPr>
        <w:br/>
        <w:t>IDKaryawan → FK pada AksesSI</w:t>
      </w:r>
    </w:p>
    <w:sectPr w:rsidR="002E3CBA" w:rsidRPr="00FF7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122861">
    <w:abstractNumId w:val="8"/>
  </w:num>
  <w:num w:numId="2" w16cid:durableId="1301156058">
    <w:abstractNumId w:val="6"/>
  </w:num>
  <w:num w:numId="3" w16cid:durableId="16467421">
    <w:abstractNumId w:val="5"/>
  </w:num>
  <w:num w:numId="4" w16cid:durableId="147285930">
    <w:abstractNumId w:val="4"/>
  </w:num>
  <w:num w:numId="5" w16cid:durableId="819464545">
    <w:abstractNumId w:val="7"/>
  </w:num>
  <w:num w:numId="6" w16cid:durableId="1536649772">
    <w:abstractNumId w:val="3"/>
  </w:num>
  <w:num w:numId="7" w16cid:durableId="1356617070">
    <w:abstractNumId w:val="2"/>
  </w:num>
  <w:num w:numId="8" w16cid:durableId="1510288747">
    <w:abstractNumId w:val="1"/>
  </w:num>
  <w:num w:numId="9" w16cid:durableId="119322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EC5"/>
    <w:rsid w:val="0029639D"/>
    <w:rsid w:val="002E3CBA"/>
    <w:rsid w:val="00326F90"/>
    <w:rsid w:val="00441001"/>
    <w:rsid w:val="00624483"/>
    <w:rsid w:val="00761AFF"/>
    <w:rsid w:val="00AA1D8D"/>
    <w:rsid w:val="00AC4835"/>
    <w:rsid w:val="00B47730"/>
    <w:rsid w:val="00CB0664"/>
    <w:rsid w:val="00FC693F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FD7FB"/>
  <w14:defaultImageDpi w14:val="300"/>
  <w15:docId w15:val="{3DCC1BEF-9661-4240-A83E-2CF8031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putri salsabilla</cp:lastModifiedBy>
  <cp:revision>2</cp:revision>
  <dcterms:created xsi:type="dcterms:W3CDTF">2025-10-15T23:44:00Z</dcterms:created>
  <dcterms:modified xsi:type="dcterms:W3CDTF">2025-10-15T23:44:00Z</dcterms:modified>
  <cp:category/>
</cp:coreProperties>
</file>